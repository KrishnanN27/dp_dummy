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302E" w14:textId="41A5F9E3" w:rsidR="00BC3F7C" w:rsidRPr="00A046FA" w:rsidRDefault="0075213F" w:rsidP="00A046FA">
      <w:pPr>
        <w:pStyle w:val="Heading1"/>
        <w:spacing w:before="0"/>
        <w:rPr>
          <w:b w:val="0"/>
          <w:bCs w:val="0"/>
          <w:sz w:val="24"/>
          <w:szCs w:val="24"/>
        </w:rPr>
      </w:pPr>
      <w:r w:rsidRPr="00A046FA">
        <w:t>Asymptotic Complexity Analysis and Empirical Runtime Characterization</w:t>
      </w:r>
      <w:r w:rsidR="00EE66B7" w:rsidRPr="00A046FA">
        <w:rPr>
          <w:b w:val="0"/>
          <w:bCs w:val="0"/>
          <w:sz w:val="24"/>
          <w:szCs w:val="24"/>
        </w:rPr>
        <w:tab/>
      </w:r>
    </w:p>
    <w:p w14:paraId="48D4648E" w14:textId="77777777" w:rsidR="00EE66B7" w:rsidRDefault="00EE66B7" w:rsidP="00A501C6">
      <w:pPr>
        <w:spacing w:after="0"/>
      </w:pPr>
    </w:p>
    <w:p w14:paraId="1F3F10F0" w14:textId="57C64F13" w:rsidR="00EE66B7" w:rsidRDefault="00EE66B7" w:rsidP="00A501C6">
      <w:pPr>
        <w:spacing w:after="0"/>
      </w:pPr>
      <w:r>
        <w:t>Sowndarya Krishnan Navaneetha Kannan</w:t>
      </w:r>
    </w:p>
    <w:p w14:paraId="07BD624B" w14:textId="715B8382" w:rsidR="00EE66B7" w:rsidRDefault="00A501C6" w:rsidP="00A501C6">
      <w:pPr>
        <w:spacing w:after="0"/>
      </w:pPr>
      <w:r>
        <w:t>10907259</w:t>
      </w:r>
    </w:p>
    <w:p w14:paraId="14330981" w14:textId="48DFA8E5" w:rsidR="00A501C6" w:rsidRPr="00EE66B7" w:rsidRDefault="00A501C6" w:rsidP="00A501C6">
      <w:pPr>
        <w:spacing w:after="0"/>
      </w:pPr>
      <w:r>
        <w:t>Department of Computer Science</w:t>
      </w:r>
    </w:p>
    <w:p w14:paraId="2B417D47" w14:textId="77777777" w:rsidR="00C12FD9" w:rsidRDefault="00C12FD9" w:rsidP="00CB3A55">
      <w:pPr>
        <w:pStyle w:val="Heading1"/>
        <w:spacing w:before="0"/>
        <w:rPr>
          <w:sz w:val="24"/>
          <w:szCs w:val="24"/>
        </w:rPr>
      </w:pPr>
    </w:p>
    <w:p w14:paraId="78F4A4B8" w14:textId="60AEC17B" w:rsidR="00BC3F7C" w:rsidRPr="00B336F6" w:rsidRDefault="0075213F" w:rsidP="00CB3A55">
      <w:pPr>
        <w:pStyle w:val="Heading1"/>
        <w:spacing w:before="0"/>
        <w:rPr>
          <w:sz w:val="24"/>
          <w:szCs w:val="24"/>
        </w:rPr>
      </w:pPr>
      <w:r w:rsidRPr="00B336F6">
        <w:rPr>
          <w:sz w:val="24"/>
          <w:szCs w:val="24"/>
        </w:rPr>
        <w:t>Explanation of the Dynamic Programming Algorithm</w:t>
      </w:r>
    </w:p>
    <w:p w14:paraId="5DFFBEDB" w14:textId="77777777" w:rsidR="003716C4" w:rsidRPr="0048742C" w:rsidRDefault="0075213F" w:rsidP="00CB3A55">
      <w:pPr>
        <w:rPr>
          <w:sz w:val="21"/>
          <w:szCs w:val="21"/>
        </w:rPr>
      </w:pPr>
      <w:r w:rsidRPr="0048742C">
        <w:rPr>
          <w:sz w:val="21"/>
          <w:szCs w:val="21"/>
        </w:rPr>
        <w:t xml:space="preserve">The algorithm calculates the maximum length of wood one can leave with, given the lengths of the segments. It uses a 2D dynamic programming table where </w:t>
      </w:r>
      <w:proofErr w:type="spellStart"/>
      <w:r w:rsidRPr="0048742C">
        <w:rPr>
          <w:sz w:val="21"/>
          <w:szCs w:val="21"/>
        </w:rPr>
        <w:t>dp</w:t>
      </w:r>
      <w:proofErr w:type="spellEnd"/>
      <w:r w:rsidRPr="0048742C">
        <w:rPr>
          <w:sz w:val="21"/>
          <w:szCs w:val="21"/>
        </w:rPr>
        <w:t>[</w:t>
      </w:r>
      <w:proofErr w:type="spellStart"/>
      <w:r w:rsidRPr="0048742C">
        <w:rPr>
          <w:sz w:val="21"/>
          <w:szCs w:val="21"/>
        </w:rPr>
        <w:t>i</w:t>
      </w:r>
      <w:proofErr w:type="spellEnd"/>
      <w:r w:rsidRPr="0048742C">
        <w:rPr>
          <w:sz w:val="21"/>
          <w:szCs w:val="21"/>
        </w:rPr>
        <w:t xml:space="preserve">][j] represents the maximum length of wood one can take from segments </w:t>
      </w:r>
      <w:proofErr w:type="spellStart"/>
      <w:r w:rsidRPr="0048742C">
        <w:rPr>
          <w:sz w:val="21"/>
          <w:szCs w:val="21"/>
        </w:rPr>
        <w:t>i</w:t>
      </w:r>
      <w:proofErr w:type="spellEnd"/>
      <w:r w:rsidRPr="0048742C">
        <w:rPr>
          <w:sz w:val="21"/>
          <w:szCs w:val="21"/>
        </w:rPr>
        <w:t xml:space="preserve"> to j. The algorithm fills this table based on the recurrence relation defined in the problem statement.</w:t>
      </w:r>
    </w:p>
    <w:p w14:paraId="3EB0914D" w14:textId="663A19E1" w:rsidR="003716C4" w:rsidRPr="00B336F6" w:rsidRDefault="003716C4" w:rsidP="00CB3A55">
      <w:pPr>
        <w:pStyle w:val="Heading1"/>
        <w:spacing w:before="0"/>
        <w:rPr>
          <w:sz w:val="24"/>
          <w:szCs w:val="24"/>
        </w:rPr>
      </w:pPr>
      <w:r w:rsidRPr="00B336F6">
        <w:rPr>
          <w:sz w:val="24"/>
          <w:szCs w:val="24"/>
        </w:rPr>
        <w:t>Theoretical Code and Complexity Analysis</w:t>
      </w:r>
    </w:p>
    <w:p w14:paraId="16C30CEB" w14:textId="77777777" w:rsidR="003716C4" w:rsidRPr="0048742C" w:rsidRDefault="003716C4" w:rsidP="00CB3A55">
      <w:pPr>
        <w:rPr>
          <w:sz w:val="21"/>
          <w:szCs w:val="21"/>
        </w:rPr>
      </w:pPr>
      <w:r w:rsidRPr="0048742C">
        <w:rPr>
          <w:sz w:val="21"/>
          <w:szCs w:val="21"/>
        </w:rPr>
        <w:t>The below is the core code snippet of the dynamic programming algorithm:</w:t>
      </w:r>
    </w:p>
    <w:p w14:paraId="6FF3675C" w14:textId="77777777" w:rsidR="003716C4" w:rsidRPr="0048742C" w:rsidRDefault="003716C4" w:rsidP="00CB3A55">
      <w:pPr>
        <w:rPr>
          <w:sz w:val="21"/>
          <w:szCs w:val="21"/>
        </w:rPr>
      </w:pPr>
      <w:r w:rsidRPr="0048742C">
        <w:rPr>
          <w:sz w:val="21"/>
          <w:szCs w:val="21"/>
        </w:rPr>
        <w:t xml:space="preserve">def </w:t>
      </w:r>
      <w:proofErr w:type="spellStart"/>
      <w:r w:rsidRPr="0048742C">
        <w:rPr>
          <w:sz w:val="21"/>
          <w:szCs w:val="21"/>
        </w:rPr>
        <w:t>T_dp</w:t>
      </w:r>
      <w:proofErr w:type="spellEnd"/>
      <w:r w:rsidRPr="0048742C">
        <w:rPr>
          <w:sz w:val="21"/>
          <w:szCs w:val="21"/>
        </w:rPr>
        <w:t>(</w:t>
      </w:r>
      <w:proofErr w:type="spellStart"/>
      <w:r w:rsidRPr="0048742C">
        <w:rPr>
          <w:sz w:val="21"/>
          <w:szCs w:val="21"/>
        </w:rPr>
        <w:t>segment_lengths</w:t>
      </w:r>
      <w:proofErr w:type="spellEnd"/>
      <w:r w:rsidRPr="0048742C">
        <w:rPr>
          <w:sz w:val="21"/>
          <w:szCs w:val="21"/>
        </w:rPr>
        <w:t>):</w:t>
      </w:r>
      <w:r w:rsidRPr="0048742C">
        <w:rPr>
          <w:sz w:val="21"/>
          <w:szCs w:val="21"/>
        </w:rPr>
        <w:br/>
        <w:t xml:space="preserve">    n = </w:t>
      </w:r>
      <w:proofErr w:type="spellStart"/>
      <w:r w:rsidRPr="0048742C">
        <w:rPr>
          <w:sz w:val="21"/>
          <w:szCs w:val="21"/>
        </w:rPr>
        <w:t>len</w:t>
      </w:r>
      <w:proofErr w:type="spellEnd"/>
      <w:r w:rsidRPr="0048742C">
        <w:rPr>
          <w:sz w:val="21"/>
          <w:szCs w:val="21"/>
        </w:rPr>
        <w:t>(</w:t>
      </w:r>
      <w:proofErr w:type="spellStart"/>
      <w:r w:rsidRPr="0048742C">
        <w:rPr>
          <w:sz w:val="21"/>
          <w:szCs w:val="21"/>
        </w:rPr>
        <w:t>segment_lengths</w:t>
      </w:r>
      <w:proofErr w:type="spellEnd"/>
      <w:r w:rsidRPr="0048742C">
        <w:rPr>
          <w:sz w:val="21"/>
          <w:szCs w:val="21"/>
        </w:rPr>
        <w:t>)</w:t>
      </w:r>
      <w:r w:rsidRPr="0048742C">
        <w:rPr>
          <w:sz w:val="21"/>
          <w:szCs w:val="21"/>
        </w:rPr>
        <w:br/>
        <w:t xml:space="preserve">    </w:t>
      </w:r>
      <w:proofErr w:type="spellStart"/>
      <w:r w:rsidRPr="0048742C">
        <w:rPr>
          <w:sz w:val="21"/>
          <w:szCs w:val="21"/>
        </w:rPr>
        <w:t>prefix_sum</w:t>
      </w:r>
      <w:proofErr w:type="spellEnd"/>
      <w:r w:rsidRPr="0048742C">
        <w:rPr>
          <w:sz w:val="21"/>
          <w:szCs w:val="21"/>
        </w:rPr>
        <w:t xml:space="preserve"> = [0]</w:t>
      </w:r>
      <w:r w:rsidRPr="0048742C">
        <w:rPr>
          <w:sz w:val="21"/>
          <w:szCs w:val="21"/>
        </w:rPr>
        <w:br/>
        <w:t xml:space="preserve">    </w:t>
      </w:r>
      <w:proofErr w:type="spellStart"/>
      <w:r w:rsidRPr="0048742C">
        <w:rPr>
          <w:sz w:val="21"/>
          <w:szCs w:val="21"/>
        </w:rPr>
        <w:t>dp</w:t>
      </w:r>
      <w:proofErr w:type="spellEnd"/>
      <w:r w:rsidRPr="0048742C">
        <w:rPr>
          <w:sz w:val="21"/>
          <w:szCs w:val="21"/>
        </w:rPr>
        <w:t xml:space="preserve"> = [[0] * n for _ in range(n)]</w:t>
      </w:r>
      <w:r w:rsidRPr="0048742C">
        <w:rPr>
          <w:sz w:val="21"/>
          <w:szCs w:val="21"/>
        </w:rPr>
        <w:br/>
        <w:t xml:space="preserve">    </w:t>
      </w:r>
      <w:r w:rsidRPr="0048742C">
        <w:rPr>
          <w:sz w:val="21"/>
          <w:szCs w:val="21"/>
        </w:rPr>
        <w:br/>
        <w:t xml:space="preserve">    for </w:t>
      </w:r>
      <w:proofErr w:type="spellStart"/>
      <w:r w:rsidRPr="0048742C">
        <w:rPr>
          <w:sz w:val="21"/>
          <w:szCs w:val="21"/>
        </w:rPr>
        <w:t>i</w:t>
      </w:r>
      <w:proofErr w:type="spellEnd"/>
      <w:r w:rsidRPr="0048742C">
        <w:rPr>
          <w:sz w:val="21"/>
          <w:szCs w:val="21"/>
        </w:rPr>
        <w:t>, length in enumerate(</w:t>
      </w:r>
      <w:proofErr w:type="spellStart"/>
      <w:r w:rsidRPr="0048742C">
        <w:rPr>
          <w:sz w:val="21"/>
          <w:szCs w:val="21"/>
        </w:rPr>
        <w:t>segment_lengths</w:t>
      </w:r>
      <w:proofErr w:type="spellEnd"/>
      <w:r w:rsidRPr="0048742C">
        <w:rPr>
          <w:sz w:val="21"/>
          <w:szCs w:val="21"/>
        </w:rPr>
        <w:t>):</w:t>
      </w:r>
      <w:r w:rsidRPr="0048742C">
        <w:rPr>
          <w:sz w:val="21"/>
          <w:szCs w:val="21"/>
        </w:rPr>
        <w:br/>
        <w:t xml:space="preserve">        </w:t>
      </w:r>
      <w:proofErr w:type="spellStart"/>
      <w:r w:rsidRPr="0048742C">
        <w:rPr>
          <w:sz w:val="21"/>
          <w:szCs w:val="21"/>
        </w:rPr>
        <w:t>prefix_sum.append</w:t>
      </w:r>
      <w:proofErr w:type="spellEnd"/>
      <w:r w:rsidRPr="0048742C">
        <w:rPr>
          <w:sz w:val="21"/>
          <w:szCs w:val="21"/>
        </w:rPr>
        <w:t>(</w:t>
      </w:r>
      <w:proofErr w:type="spellStart"/>
      <w:r w:rsidRPr="0048742C">
        <w:rPr>
          <w:sz w:val="21"/>
          <w:szCs w:val="21"/>
        </w:rPr>
        <w:t>prefix_sum</w:t>
      </w:r>
      <w:proofErr w:type="spellEnd"/>
      <w:r w:rsidRPr="0048742C">
        <w:rPr>
          <w:sz w:val="21"/>
          <w:szCs w:val="21"/>
        </w:rPr>
        <w:t>[-1] + length)</w:t>
      </w:r>
      <w:r w:rsidRPr="0048742C">
        <w:rPr>
          <w:sz w:val="21"/>
          <w:szCs w:val="21"/>
        </w:rPr>
        <w:br/>
        <w:t xml:space="preserve">        </w:t>
      </w:r>
      <w:proofErr w:type="spellStart"/>
      <w:r w:rsidRPr="0048742C">
        <w:rPr>
          <w:sz w:val="21"/>
          <w:szCs w:val="21"/>
        </w:rPr>
        <w:t>dp</w:t>
      </w:r>
      <w:proofErr w:type="spellEnd"/>
      <w:r w:rsidRPr="0048742C">
        <w:rPr>
          <w:sz w:val="21"/>
          <w:szCs w:val="21"/>
        </w:rPr>
        <w:t>[</w:t>
      </w:r>
      <w:proofErr w:type="spellStart"/>
      <w:r w:rsidRPr="0048742C">
        <w:rPr>
          <w:sz w:val="21"/>
          <w:szCs w:val="21"/>
        </w:rPr>
        <w:t>i</w:t>
      </w:r>
      <w:proofErr w:type="spellEnd"/>
      <w:r w:rsidRPr="0048742C">
        <w:rPr>
          <w:sz w:val="21"/>
          <w:szCs w:val="21"/>
        </w:rPr>
        <w:t>][</w:t>
      </w:r>
      <w:proofErr w:type="spellStart"/>
      <w:r w:rsidRPr="0048742C">
        <w:rPr>
          <w:sz w:val="21"/>
          <w:szCs w:val="21"/>
        </w:rPr>
        <w:t>i</w:t>
      </w:r>
      <w:proofErr w:type="spellEnd"/>
      <w:r w:rsidRPr="0048742C">
        <w:rPr>
          <w:sz w:val="21"/>
          <w:szCs w:val="21"/>
        </w:rPr>
        <w:t xml:space="preserve">] = length  </w:t>
      </w:r>
      <w:r w:rsidRPr="0048742C">
        <w:rPr>
          <w:sz w:val="21"/>
          <w:szCs w:val="21"/>
        </w:rPr>
        <w:br/>
        <w:t xml:space="preserve">    </w:t>
      </w:r>
      <w:r w:rsidRPr="0048742C">
        <w:rPr>
          <w:sz w:val="21"/>
          <w:szCs w:val="21"/>
        </w:rPr>
        <w:br/>
        <w:t xml:space="preserve">    for length in range(2, n + 1):  </w:t>
      </w:r>
      <w:r w:rsidRPr="0048742C">
        <w:rPr>
          <w:sz w:val="21"/>
          <w:szCs w:val="21"/>
        </w:rPr>
        <w:br/>
        <w:t xml:space="preserve">        for </w:t>
      </w:r>
      <w:proofErr w:type="spellStart"/>
      <w:r w:rsidRPr="0048742C">
        <w:rPr>
          <w:sz w:val="21"/>
          <w:szCs w:val="21"/>
        </w:rPr>
        <w:t>i</w:t>
      </w:r>
      <w:proofErr w:type="spellEnd"/>
      <w:r w:rsidRPr="0048742C">
        <w:rPr>
          <w:sz w:val="21"/>
          <w:szCs w:val="21"/>
        </w:rPr>
        <w:t xml:space="preserve"> in range(n - length + 1):</w:t>
      </w:r>
      <w:r w:rsidRPr="0048742C">
        <w:rPr>
          <w:sz w:val="21"/>
          <w:szCs w:val="21"/>
        </w:rPr>
        <w:br/>
        <w:t xml:space="preserve">            j = </w:t>
      </w:r>
      <w:proofErr w:type="spellStart"/>
      <w:r w:rsidRPr="0048742C">
        <w:rPr>
          <w:sz w:val="21"/>
          <w:szCs w:val="21"/>
        </w:rPr>
        <w:t>i</w:t>
      </w:r>
      <w:proofErr w:type="spellEnd"/>
      <w:r w:rsidRPr="0048742C">
        <w:rPr>
          <w:sz w:val="21"/>
          <w:szCs w:val="21"/>
        </w:rPr>
        <w:t xml:space="preserve"> + length - 1</w:t>
      </w:r>
      <w:r w:rsidRPr="0048742C">
        <w:rPr>
          <w:sz w:val="21"/>
          <w:szCs w:val="21"/>
        </w:rPr>
        <w:br/>
        <w:t xml:space="preserve">            </w:t>
      </w:r>
      <w:proofErr w:type="spellStart"/>
      <w:r w:rsidRPr="0048742C">
        <w:rPr>
          <w:sz w:val="21"/>
          <w:szCs w:val="21"/>
        </w:rPr>
        <w:t>total_length</w:t>
      </w:r>
      <w:proofErr w:type="spellEnd"/>
      <w:r w:rsidRPr="0048742C">
        <w:rPr>
          <w:sz w:val="21"/>
          <w:szCs w:val="21"/>
        </w:rPr>
        <w:t xml:space="preserve"> = </w:t>
      </w:r>
      <w:proofErr w:type="spellStart"/>
      <w:r w:rsidRPr="0048742C">
        <w:rPr>
          <w:sz w:val="21"/>
          <w:szCs w:val="21"/>
        </w:rPr>
        <w:t>prefix_sum</w:t>
      </w:r>
      <w:proofErr w:type="spellEnd"/>
      <w:r w:rsidRPr="0048742C">
        <w:rPr>
          <w:sz w:val="21"/>
          <w:szCs w:val="21"/>
        </w:rPr>
        <w:t xml:space="preserve">[j + 1] - </w:t>
      </w:r>
      <w:proofErr w:type="spellStart"/>
      <w:r w:rsidRPr="0048742C">
        <w:rPr>
          <w:sz w:val="21"/>
          <w:szCs w:val="21"/>
        </w:rPr>
        <w:t>prefix_sum</w:t>
      </w:r>
      <w:proofErr w:type="spellEnd"/>
      <w:r w:rsidRPr="0048742C">
        <w:rPr>
          <w:sz w:val="21"/>
          <w:szCs w:val="21"/>
        </w:rPr>
        <w:t>[</w:t>
      </w:r>
      <w:proofErr w:type="spellStart"/>
      <w:r w:rsidRPr="0048742C">
        <w:rPr>
          <w:sz w:val="21"/>
          <w:szCs w:val="21"/>
        </w:rPr>
        <w:t>i</w:t>
      </w:r>
      <w:proofErr w:type="spellEnd"/>
      <w:r w:rsidRPr="0048742C">
        <w:rPr>
          <w:sz w:val="21"/>
          <w:szCs w:val="21"/>
        </w:rPr>
        <w:t>]</w:t>
      </w:r>
      <w:r w:rsidRPr="0048742C">
        <w:rPr>
          <w:sz w:val="21"/>
          <w:szCs w:val="21"/>
        </w:rPr>
        <w:br/>
        <w:t xml:space="preserve">            </w:t>
      </w:r>
      <w:proofErr w:type="spellStart"/>
      <w:r w:rsidRPr="0048742C">
        <w:rPr>
          <w:sz w:val="21"/>
          <w:szCs w:val="21"/>
        </w:rPr>
        <w:t>dp</w:t>
      </w:r>
      <w:proofErr w:type="spellEnd"/>
      <w:r w:rsidRPr="0048742C">
        <w:rPr>
          <w:sz w:val="21"/>
          <w:szCs w:val="21"/>
        </w:rPr>
        <w:t>[</w:t>
      </w:r>
      <w:proofErr w:type="spellStart"/>
      <w:r w:rsidRPr="0048742C">
        <w:rPr>
          <w:sz w:val="21"/>
          <w:szCs w:val="21"/>
        </w:rPr>
        <w:t>i</w:t>
      </w:r>
      <w:proofErr w:type="spellEnd"/>
      <w:r w:rsidRPr="0048742C">
        <w:rPr>
          <w:sz w:val="21"/>
          <w:szCs w:val="21"/>
        </w:rPr>
        <w:t xml:space="preserve">][j] = </w:t>
      </w:r>
      <w:proofErr w:type="spellStart"/>
      <w:r w:rsidRPr="0048742C">
        <w:rPr>
          <w:sz w:val="21"/>
          <w:szCs w:val="21"/>
        </w:rPr>
        <w:t>total_length</w:t>
      </w:r>
      <w:proofErr w:type="spellEnd"/>
      <w:r w:rsidRPr="0048742C">
        <w:rPr>
          <w:sz w:val="21"/>
          <w:szCs w:val="21"/>
        </w:rPr>
        <w:t xml:space="preserve"> - min(</w:t>
      </w:r>
      <w:proofErr w:type="spellStart"/>
      <w:r w:rsidRPr="0048742C">
        <w:rPr>
          <w:sz w:val="21"/>
          <w:szCs w:val="21"/>
        </w:rPr>
        <w:t>dp</w:t>
      </w:r>
      <w:proofErr w:type="spellEnd"/>
      <w:r w:rsidRPr="0048742C">
        <w:rPr>
          <w:sz w:val="21"/>
          <w:szCs w:val="21"/>
        </w:rPr>
        <w:t>[</w:t>
      </w:r>
      <w:proofErr w:type="spellStart"/>
      <w:r w:rsidRPr="0048742C">
        <w:rPr>
          <w:sz w:val="21"/>
          <w:szCs w:val="21"/>
        </w:rPr>
        <w:t>i</w:t>
      </w:r>
      <w:proofErr w:type="spellEnd"/>
      <w:r w:rsidRPr="0048742C">
        <w:rPr>
          <w:sz w:val="21"/>
          <w:szCs w:val="21"/>
        </w:rPr>
        <w:t xml:space="preserve"> + 1][j], </w:t>
      </w:r>
      <w:proofErr w:type="spellStart"/>
      <w:r w:rsidRPr="0048742C">
        <w:rPr>
          <w:sz w:val="21"/>
          <w:szCs w:val="21"/>
        </w:rPr>
        <w:t>dp</w:t>
      </w:r>
      <w:proofErr w:type="spellEnd"/>
      <w:r w:rsidRPr="0048742C">
        <w:rPr>
          <w:sz w:val="21"/>
          <w:szCs w:val="21"/>
        </w:rPr>
        <w:t>[</w:t>
      </w:r>
      <w:proofErr w:type="spellStart"/>
      <w:r w:rsidRPr="0048742C">
        <w:rPr>
          <w:sz w:val="21"/>
          <w:szCs w:val="21"/>
        </w:rPr>
        <w:t>i</w:t>
      </w:r>
      <w:proofErr w:type="spellEnd"/>
      <w:r w:rsidRPr="0048742C">
        <w:rPr>
          <w:sz w:val="21"/>
          <w:szCs w:val="21"/>
        </w:rPr>
        <w:t>][j - 1])</w:t>
      </w:r>
      <w:r w:rsidRPr="0048742C">
        <w:rPr>
          <w:sz w:val="21"/>
          <w:szCs w:val="21"/>
        </w:rPr>
        <w:br/>
        <w:t xml:space="preserve">    </w:t>
      </w:r>
      <w:r w:rsidRPr="0048742C">
        <w:rPr>
          <w:sz w:val="21"/>
          <w:szCs w:val="21"/>
        </w:rPr>
        <w:br/>
        <w:t xml:space="preserve">    return </w:t>
      </w:r>
      <w:proofErr w:type="spellStart"/>
      <w:r w:rsidRPr="0048742C">
        <w:rPr>
          <w:sz w:val="21"/>
          <w:szCs w:val="21"/>
        </w:rPr>
        <w:t>dp</w:t>
      </w:r>
      <w:proofErr w:type="spellEnd"/>
      <w:r w:rsidRPr="0048742C">
        <w:rPr>
          <w:sz w:val="21"/>
          <w:szCs w:val="21"/>
        </w:rPr>
        <w:t>[0][n - 1]</w:t>
      </w:r>
    </w:p>
    <w:p w14:paraId="6D48CDDF" w14:textId="58E54E23" w:rsidR="003716C4" w:rsidRPr="00B336F6" w:rsidRDefault="003716C4" w:rsidP="00CB3A55">
      <w:pPr>
        <w:pStyle w:val="Heading1"/>
        <w:spacing w:before="0"/>
        <w:rPr>
          <w:sz w:val="24"/>
          <w:szCs w:val="24"/>
        </w:rPr>
      </w:pPr>
      <w:r w:rsidRPr="00B336F6">
        <w:rPr>
          <w:sz w:val="24"/>
          <w:szCs w:val="24"/>
        </w:rPr>
        <w:t>Table for Asymptotic Complexity</w:t>
      </w:r>
    </w:p>
    <w:tbl>
      <w:tblPr>
        <w:tblStyle w:val="TableGrid"/>
        <w:tblW w:w="0" w:type="auto"/>
        <w:tblLook w:val="04A0" w:firstRow="1" w:lastRow="0" w:firstColumn="1" w:lastColumn="0" w:noHBand="0" w:noVBand="1"/>
      </w:tblPr>
      <w:tblGrid>
        <w:gridCol w:w="2872"/>
        <w:gridCol w:w="2872"/>
        <w:gridCol w:w="2871"/>
      </w:tblGrid>
      <w:tr w:rsidR="003716C4" w:rsidRPr="0048742C" w14:paraId="5E61A486" w14:textId="77777777" w:rsidTr="00C045EA">
        <w:trPr>
          <w:trHeight w:val="175"/>
        </w:trPr>
        <w:tc>
          <w:tcPr>
            <w:tcW w:w="2872" w:type="dxa"/>
          </w:tcPr>
          <w:p w14:paraId="1D0EC51F" w14:textId="77777777" w:rsidR="003716C4" w:rsidRPr="0048742C" w:rsidRDefault="003716C4" w:rsidP="00CB3A55">
            <w:pPr>
              <w:rPr>
                <w:sz w:val="21"/>
                <w:szCs w:val="21"/>
              </w:rPr>
            </w:pPr>
            <w:r w:rsidRPr="0048742C">
              <w:rPr>
                <w:sz w:val="21"/>
                <w:szCs w:val="21"/>
              </w:rPr>
              <w:t>Process in Algorithm</w:t>
            </w:r>
          </w:p>
        </w:tc>
        <w:tc>
          <w:tcPr>
            <w:tcW w:w="2872" w:type="dxa"/>
          </w:tcPr>
          <w:p w14:paraId="5AACF952" w14:textId="77777777" w:rsidR="003716C4" w:rsidRPr="0048742C" w:rsidRDefault="003716C4" w:rsidP="00CB3A55">
            <w:pPr>
              <w:rPr>
                <w:sz w:val="21"/>
                <w:szCs w:val="21"/>
              </w:rPr>
            </w:pPr>
            <w:r w:rsidRPr="0048742C">
              <w:rPr>
                <w:sz w:val="21"/>
                <w:szCs w:val="21"/>
              </w:rPr>
              <w:t>Complexity</w:t>
            </w:r>
          </w:p>
        </w:tc>
        <w:tc>
          <w:tcPr>
            <w:tcW w:w="2871" w:type="dxa"/>
          </w:tcPr>
          <w:p w14:paraId="38E5AE6F" w14:textId="77777777" w:rsidR="003716C4" w:rsidRPr="0048742C" w:rsidRDefault="003716C4" w:rsidP="00CB3A55">
            <w:pPr>
              <w:rPr>
                <w:sz w:val="21"/>
                <w:szCs w:val="21"/>
              </w:rPr>
            </w:pPr>
            <w:r w:rsidRPr="0048742C">
              <w:rPr>
                <w:sz w:val="21"/>
                <w:szCs w:val="21"/>
              </w:rPr>
              <w:t>Reason</w:t>
            </w:r>
          </w:p>
        </w:tc>
      </w:tr>
      <w:tr w:rsidR="003716C4" w:rsidRPr="0048742C" w14:paraId="10AC8BD5" w14:textId="77777777" w:rsidTr="00C045EA">
        <w:trPr>
          <w:trHeight w:val="517"/>
        </w:trPr>
        <w:tc>
          <w:tcPr>
            <w:tcW w:w="2872" w:type="dxa"/>
          </w:tcPr>
          <w:p w14:paraId="62F19E77" w14:textId="77777777" w:rsidR="003716C4" w:rsidRPr="0048742C" w:rsidRDefault="003716C4" w:rsidP="00CB3A55">
            <w:pPr>
              <w:spacing w:before="240"/>
              <w:rPr>
                <w:sz w:val="21"/>
                <w:szCs w:val="21"/>
              </w:rPr>
            </w:pPr>
            <w:r w:rsidRPr="0048742C">
              <w:rPr>
                <w:sz w:val="21"/>
                <w:szCs w:val="21"/>
              </w:rPr>
              <w:t>DP Table Initialization</w:t>
            </w:r>
          </w:p>
        </w:tc>
        <w:tc>
          <w:tcPr>
            <w:tcW w:w="2872" w:type="dxa"/>
          </w:tcPr>
          <w:p w14:paraId="6A5929BF" w14:textId="77777777" w:rsidR="003716C4" w:rsidRPr="0048742C" w:rsidRDefault="003716C4" w:rsidP="00CB3A55">
            <w:pPr>
              <w:spacing w:before="240"/>
              <w:rPr>
                <w:sz w:val="21"/>
                <w:szCs w:val="21"/>
              </w:rPr>
            </w:pPr>
            <w:r w:rsidRPr="0048742C">
              <w:rPr>
                <w:sz w:val="21"/>
                <w:szCs w:val="21"/>
              </w:rPr>
              <w:t>O(n^2)</w:t>
            </w:r>
          </w:p>
        </w:tc>
        <w:tc>
          <w:tcPr>
            <w:tcW w:w="2871" w:type="dxa"/>
          </w:tcPr>
          <w:p w14:paraId="79A38184" w14:textId="77777777" w:rsidR="003716C4" w:rsidRPr="0048742C" w:rsidRDefault="003716C4" w:rsidP="00CB3A55">
            <w:pPr>
              <w:spacing w:before="240"/>
              <w:rPr>
                <w:sz w:val="21"/>
                <w:szCs w:val="21"/>
              </w:rPr>
            </w:pPr>
            <w:r w:rsidRPr="0048742C">
              <w:rPr>
                <w:sz w:val="21"/>
                <w:szCs w:val="21"/>
              </w:rPr>
              <w:t>Filling an n x n table with zeroes</w:t>
            </w:r>
          </w:p>
        </w:tc>
      </w:tr>
      <w:tr w:rsidR="003716C4" w:rsidRPr="0048742C" w14:paraId="6FAA31D5" w14:textId="77777777" w:rsidTr="00C045EA">
        <w:trPr>
          <w:trHeight w:val="517"/>
        </w:trPr>
        <w:tc>
          <w:tcPr>
            <w:tcW w:w="2872" w:type="dxa"/>
          </w:tcPr>
          <w:p w14:paraId="467D2CFD" w14:textId="77777777" w:rsidR="003716C4" w:rsidRPr="0048742C" w:rsidRDefault="003716C4" w:rsidP="00CB3A55">
            <w:pPr>
              <w:spacing w:before="240"/>
              <w:rPr>
                <w:sz w:val="21"/>
                <w:szCs w:val="21"/>
              </w:rPr>
            </w:pPr>
            <w:r w:rsidRPr="0048742C">
              <w:rPr>
                <w:sz w:val="21"/>
                <w:szCs w:val="21"/>
              </w:rPr>
              <w:t>Calculating Prefix Sums</w:t>
            </w:r>
          </w:p>
        </w:tc>
        <w:tc>
          <w:tcPr>
            <w:tcW w:w="2872" w:type="dxa"/>
          </w:tcPr>
          <w:p w14:paraId="4B33D21B" w14:textId="77777777" w:rsidR="003716C4" w:rsidRPr="0048742C" w:rsidRDefault="003716C4" w:rsidP="00CB3A55">
            <w:pPr>
              <w:spacing w:before="240"/>
              <w:rPr>
                <w:sz w:val="21"/>
                <w:szCs w:val="21"/>
              </w:rPr>
            </w:pPr>
            <w:r w:rsidRPr="0048742C">
              <w:rPr>
                <w:sz w:val="21"/>
                <w:szCs w:val="21"/>
              </w:rPr>
              <w:t>O(n)</w:t>
            </w:r>
          </w:p>
        </w:tc>
        <w:tc>
          <w:tcPr>
            <w:tcW w:w="2871" w:type="dxa"/>
          </w:tcPr>
          <w:p w14:paraId="1E103ABD" w14:textId="77777777" w:rsidR="003716C4" w:rsidRPr="0048742C" w:rsidRDefault="003716C4" w:rsidP="00CB3A55">
            <w:pPr>
              <w:spacing w:before="240"/>
              <w:rPr>
                <w:sz w:val="21"/>
                <w:szCs w:val="21"/>
              </w:rPr>
            </w:pPr>
            <w:r w:rsidRPr="0048742C">
              <w:rPr>
                <w:sz w:val="21"/>
                <w:szCs w:val="21"/>
              </w:rPr>
              <w:t>Single pass through an array</w:t>
            </w:r>
          </w:p>
        </w:tc>
      </w:tr>
      <w:tr w:rsidR="003716C4" w:rsidRPr="0048742C" w14:paraId="6791F199" w14:textId="77777777" w:rsidTr="00C045EA">
        <w:trPr>
          <w:trHeight w:val="558"/>
        </w:trPr>
        <w:tc>
          <w:tcPr>
            <w:tcW w:w="2872" w:type="dxa"/>
          </w:tcPr>
          <w:p w14:paraId="6F46BC06" w14:textId="77777777" w:rsidR="003716C4" w:rsidRPr="0048742C" w:rsidRDefault="003716C4" w:rsidP="00CB3A55">
            <w:pPr>
              <w:spacing w:before="240"/>
              <w:rPr>
                <w:sz w:val="21"/>
                <w:szCs w:val="21"/>
              </w:rPr>
            </w:pPr>
            <w:r w:rsidRPr="0048742C">
              <w:rPr>
                <w:sz w:val="21"/>
                <w:szCs w:val="21"/>
              </w:rPr>
              <w:t>Filling DP Table</w:t>
            </w:r>
          </w:p>
        </w:tc>
        <w:tc>
          <w:tcPr>
            <w:tcW w:w="2872" w:type="dxa"/>
          </w:tcPr>
          <w:p w14:paraId="07A837EE" w14:textId="77777777" w:rsidR="003716C4" w:rsidRPr="0048742C" w:rsidRDefault="003716C4" w:rsidP="00CB3A55">
            <w:pPr>
              <w:spacing w:before="240"/>
              <w:rPr>
                <w:sz w:val="21"/>
                <w:szCs w:val="21"/>
              </w:rPr>
            </w:pPr>
            <w:r w:rsidRPr="0048742C">
              <w:rPr>
                <w:sz w:val="21"/>
                <w:szCs w:val="21"/>
              </w:rPr>
              <w:t>O(n^2)</w:t>
            </w:r>
          </w:p>
        </w:tc>
        <w:tc>
          <w:tcPr>
            <w:tcW w:w="2871" w:type="dxa"/>
          </w:tcPr>
          <w:p w14:paraId="5B7661C7" w14:textId="77777777" w:rsidR="003716C4" w:rsidRPr="0048742C" w:rsidRDefault="003716C4" w:rsidP="00CB3A55">
            <w:pPr>
              <w:spacing w:before="240"/>
              <w:rPr>
                <w:sz w:val="21"/>
                <w:szCs w:val="21"/>
              </w:rPr>
            </w:pPr>
            <w:r w:rsidRPr="0048742C">
              <w:rPr>
                <w:sz w:val="21"/>
                <w:szCs w:val="21"/>
              </w:rPr>
              <w:t>Nested loops each running up to n times</w:t>
            </w:r>
          </w:p>
        </w:tc>
      </w:tr>
    </w:tbl>
    <w:p w14:paraId="64EE6068" w14:textId="77777777" w:rsidR="003716C4" w:rsidRPr="0048742C" w:rsidRDefault="003716C4" w:rsidP="00CB3A55">
      <w:pPr>
        <w:rPr>
          <w:sz w:val="21"/>
          <w:szCs w:val="21"/>
        </w:rPr>
      </w:pPr>
    </w:p>
    <w:p w14:paraId="461C1724" w14:textId="79F9F1E3" w:rsidR="003716C4" w:rsidRPr="0048742C" w:rsidRDefault="003716C4" w:rsidP="00CB3A55">
      <w:pPr>
        <w:rPr>
          <w:sz w:val="21"/>
          <w:szCs w:val="21"/>
        </w:rPr>
      </w:pPr>
      <w:r w:rsidRPr="0048742C">
        <w:rPr>
          <w:sz w:val="21"/>
          <w:szCs w:val="21"/>
        </w:rPr>
        <w:t>This table shows that while the prefix sum calculation is O(n), the dominant factor is the double nested loop used to fill the DP table, resulting in O(n^2) overall complexity.</w:t>
      </w:r>
    </w:p>
    <w:p w14:paraId="63300002" w14:textId="77777777" w:rsidR="004E4FF4" w:rsidRDefault="004E4FF4" w:rsidP="00CB3A55">
      <w:pPr>
        <w:pStyle w:val="Heading1"/>
        <w:spacing w:before="0"/>
        <w:rPr>
          <w:sz w:val="24"/>
          <w:szCs w:val="24"/>
        </w:rPr>
      </w:pPr>
    </w:p>
    <w:p w14:paraId="2406A3E3" w14:textId="21B977A7" w:rsidR="0088548D" w:rsidRPr="004E4FF4" w:rsidRDefault="0075213F" w:rsidP="00CB3A55">
      <w:pPr>
        <w:pStyle w:val="Heading1"/>
        <w:spacing w:before="0"/>
        <w:rPr>
          <w:sz w:val="24"/>
          <w:szCs w:val="24"/>
        </w:rPr>
      </w:pPr>
      <w:r w:rsidRPr="004E4FF4">
        <w:rPr>
          <w:sz w:val="24"/>
          <w:szCs w:val="24"/>
        </w:rPr>
        <w:t>Empirical Analysis</w:t>
      </w:r>
    </w:p>
    <w:p w14:paraId="51F70619" w14:textId="1AE3BA2C" w:rsidR="00C045EA" w:rsidRPr="00B336F6" w:rsidRDefault="00DF3435" w:rsidP="00CB3A55">
      <w:pPr>
        <w:rPr>
          <w:sz w:val="21"/>
          <w:szCs w:val="21"/>
        </w:rPr>
      </w:pPr>
      <w:r w:rsidRPr="0048742C">
        <w:rPr>
          <w:sz w:val="21"/>
          <w:szCs w:val="21"/>
        </w:rPr>
        <w:t xml:space="preserve">I measured the runtime of the algorithms across various sizes of input n. For the dynamic programming approach, I tested sizes ranging from small to large (up to 200), demonstrating its efficiency and scalability. For the naive recursive approach, I limited the measurement to smaller sizes due to its exponential runtime </w:t>
      </w:r>
      <w:r w:rsidR="004E4FF4" w:rsidRPr="0048742C">
        <w:rPr>
          <w:sz w:val="21"/>
          <w:szCs w:val="21"/>
        </w:rPr>
        <w:t>growth. I</w:t>
      </w:r>
      <w:r w:rsidRPr="0048742C">
        <w:rPr>
          <w:sz w:val="21"/>
          <w:szCs w:val="21"/>
        </w:rPr>
        <w:t xml:space="preserve"> generated a plot to visually compare the runtimes of both approaches, illustrating the significant performance improvement offered by the dynamic programming solution.</w:t>
      </w:r>
      <w:r w:rsidRPr="0048742C">
        <w:rPr>
          <w:noProof/>
          <w:sz w:val="21"/>
          <w:szCs w:val="21"/>
        </w:rPr>
        <w:drawing>
          <wp:inline distT="0" distB="0" distL="0" distR="0" wp14:anchorId="75FEF343" wp14:editId="160B4436">
            <wp:extent cx="5456555"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5207" t="5990" r="7466" b="3907"/>
                    <a:stretch/>
                  </pic:blipFill>
                  <pic:spPr bwMode="auto">
                    <a:xfrm>
                      <a:off x="0" y="0"/>
                      <a:ext cx="5534684" cy="3565050"/>
                    </a:xfrm>
                    <a:prstGeom prst="rect">
                      <a:avLst/>
                    </a:prstGeom>
                    <a:noFill/>
                    <a:ln>
                      <a:noFill/>
                    </a:ln>
                    <a:extLst>
                      <a:ext uri="{53640926-AAD7-44D8-BBD7-CCE9431645EC}">
                        <a14:shadowObscured xmlns:a14="http://schemas.microsoft.com/office/drawing/2010/main"/>
                      </a:ext>
                    </a:extLst>
                  </pic:spPr>
                </pic:pic>
              </a:graphicData>
            </a:graphic>
          </wp:inline>
        </w:drawing>
      </w:r>
    </w:p>
    <w:p w14:paraId="0A895231" w14:textId="15E89987" w:rsidR="00B336F6" w:rsidRDefault="002C6652" w:rsidP="00CB3A55">
      <w:pPr>
        <w:pStyle w:val="Heading1"/>
        <w:tabs>
          <w:tab w:val="left" w:pos="990"/>
        </w:tabs>
        <w:spacing w:before="0"/>
        <w:rPr>
          <w:rFonts w:asciiTheme="minorHAnsi" w:eastAsiaTheme="minorEastAsia" w:hAnsiTheme="minorHAnsi" w:cstheme="minorBidi"/>
          <w:b w:val="0"/>
          <w:bCs w:val="0"/>
          <w:color w:val="auto"/>
          <w:sz w:val="21"/>
          <w:szCs w:val="21"/>
        </w:rPr>
      </w:pPr>
      <w:r w:rsidRPr="002C6652">
        <w:rPr>
          <w:rFonts w:asciiTheme="minorHAnsi" w:eastAsiaTheme="minorEastAsia" w:hAnsiTheme="minorHAnsi" w:cstheme="minorBidi"/>
          <w:b w:val="0"/>
          <w:bCs w:val="0"/>
          <w:color w:val="auto"/>
          <w:sz w:val="21"/>
          <w:szCs w:val="21"/>
        </w:rPr>
        <w:t xml:space="preserve">Empirical observations further validate the O(n^2) complexity of our dynamic programming approach. For example, with an input size of 100, if the runtime is t, it increases to 4t when the input size doubles to </w:t>
      </w:r>
      <w:r w:rsidR="00CB3A55" w:rsidRPr="002C6652">
        <w:rPr>
          <w:rFonts w:asciiTheme="minorHAnsi" w:eastAsiaTheme="minorEastAsia" w:hAnsiTheme="minorHAnsi" w:cstheme="minorBidi"/>
          <w:b w:val="0"/>
          <w:bCs w:val="0"/>
          <w:color w:val="auto"/>
          <w:sz w:val="21"/>
          <w:szCs w:val="21"/>
        </w:rPr>
        <w:t>200 and</w:t>
      </w:r>
      <w:r w:rsidRPr="002C6652">
        <w:rPr>
          <w:rFonts w:asciiTheme="minorHAnsi" w:eastAsiaTheme="minorEastAsia" w:hAnsiTheme="minorHAnsi" w:cstheme="minorBidi"/>
          <w:b w:val="0"/>
          <w:bCs w:val="0"/>
          <w:color w:val="auto"/>
          <w:sz w:val="21"/>
          <w:szCs w:val="21"/>
        </w:rPr>
        <w:t xml:space="preserve"> escalates to 100t for an input size of 1000. This scaling behavior exemplifies the quadratic growth, clearly aligning with the theoretical complexity derived from our analysis.</w:t>
      </w:r>
    </w:p>
    <w:p w14:paraId="238F1C8A" w14:textId="77777777" w:rsidR="000B4B54" w:rsidRDefault="000B4B54" w:rsidP="00CB3A55">
      <w:pPr>
        <w:pStyle w:val="Heading1"/>
        <w:spacing w:before="0"/>
        <w:rPr>
          <w:sz w:val="24"/>
          <w:szCs w:val="24"/>
        </w:rPr>
      </w:pPr>
    </w:p>
    <w:p w14:paraId="3FA7A3A7" w14:textId="0CAEA8D1" w:rsidR="0088548D" w:rsidRPr="00B336F6" w:rsidRDefault="0075213F" w:rsidP="00CB3A55">
      <w:pPr>
        <w:pStyle w:val="Heading1"/>
        <w:spacing w:before="0"/>
        <w:rPr>
          <w:sz w:val="24"/>
          <w:szCs w:val="24"/>
        </w:rPr>
      </w:pPr>
      <w:r w:rsidRPr="00B336F6">
        <w:rPr>
          <w:sz w:val="24"/>
          <w:szCs w:val="24"/>
        </w:rPr>
        <w:t>Comparison of Theoretical and Empirical Results</w:t>
      </w:r>
    </w:p>
    <w:p w14:paraId="468C7598" w14:textId="0EADE144" w:rsidR="00DF3435" w:rsidRPr="0048742C" w:rsidRDefault="00DF3435" w:rsidP="00CB3A55">
      <w:pPr>
        <w:rPr>
          <w:b/>
          <w:bCs/>
          <w:sz w:val="21"/>
          <w:szCs w:val="21"/>
        </w:rPr>
      </w:pPr>
      <w:r w:rsidRPr="0048742C">
        <w:rPr>
          <w:sz w:val="21"/>
          <w:szCs w:val="21"/>
        </w:rPr>
        <w:t>The runtime plot shows a clear distinction between the naive recursive and dynamic programming approaches. The recursive approach exhibits exponential growth, making it impractical for larger n, whereas the dynamic programming method grows polynomially, aligning well with the theoretical O(n^2) complexity.</w:t>
      </w:r>
    </w:p>
    <w:p w14:paraId="5668D46F" w14:textId="77777777" w:rsidR="00DF3435" w:rsidRPr="00B336F6" w:rsidRDefault="00DF3435" w:rsidP="00CB3A55">
      <w:pPr>
        <w:pStyle w:val="Heading1"/>
        <w:rPr>
          <w:sz w:val="24"/>
          <w:szCs w:val="24"/>
        </w:rPr>
      </w:pPr>
      <w:r w:rsidRPr="00B336F6">
        <w:rPr>
          <w:sz w:val="24"/>
          <w:szCs w:val="24"/>
        </w:rPr>
        <w:t>Conclusion</w:t>
      </w:r>
    </w:p>
    <w:p w14:paraId="59DD7CFC" w14:textId="3D1F6937" w:rsidR="00BC3F7C" w:rsidRPr="0048742C" w:rsidRDefault="00DF3435" w:rsidP="00CB3A55">
      <w:pPr>
        <w:rPr>
          <w:sz w:val="21"/>
          <w:szCs w:val="21"/>
        </w:rPr>
      </w:pPr>
      <w:r w:rsidRPr="0048742C">
        <w:rPr>
          <w:sz w:val="21"/>
          <w:szCs w:val="21"/>
        </w:rPr>
        <w:t>This comparison demonstrates that the dynamic programming solution not only adheres to the expected theoretical runtime but also significantly outperforms the naive approach in practical scenarios.</w:t>
      </w:r>
    </w:p>
    <w:sectPr w:rsidR="00BC3F7C" w:rsidRPr="0048742C" w:rsidSect="000B4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4B54"/>
    <w:rsid w:val="0015074B"/>
    <w:rsid w:val="0029639D"/>
    <w:rsid w:val="002C1402"/>
    <w:rsid w:val="002C1CCA"/>
    <w:rsid w:val="002C6652"/>
    <w:rsid w:val="002E3833"/>
    <w:rsid w:val="00326F90"/>
    <w:rsid w:val="003716C4"/>
    <w:rsid w:val="0048742C"/>
    <w:rsid w:val="004E4FF4"/>
    <w:rsid w:val="00525771"/>
    <w:rsid w:val="00595656"/>
    <w:rsid w:val="0075213F"/>
    <w:rsid w:val="0088548D"/>
    <w:rsid w:val="008C4EF4"/>
    <w:rsid w:val="00936B2C"/>
    <w:rsid w:val="009F551D"/>
    <w:rsid w:val="00A046FA"/>
    <w:rsid w:val="00A501C6"/>
    <w:rsid w:val="00AA1D8D"/>
    <w:rsid w:val="00B336F6"/>
    <w:rsid w:val="00B47730"/>
    <w:rsid w:val="00B5797A"/>
    <w:rsid w:val="00B749EF"/>
    <w:rsid w:val="00BC3F7C"/>
    <w:rsid w:val="00BE7B20"/>
    <w:rsid w:val="00BF6CF5"/>
    <w:rsid w:val="00C045EA"/>
    <w:rsid w:val="00C12FD9"/>
    <w:rsid w:val="00CB0664"/>
    <w:rsid w:val="00CB0667"/>
    <w:rsid w:val="00CB3A55"/>
    <w:rsid w:val="00DC2A80"/>
    <w:rsid w:val="00DF3435"/>
    <w:rsid w:val="00E77CDD"/>
    <w:rsid w:val="00EE66B7"/>
    <w:rsid w:val="00F478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BAD297"/>
  <w14:defaultImageDpi w14:val="300"/>
  <w15:docId w15:val="{9C82866F-6897-4672-A905-A93427F5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7660">
      <w:bodyDiv w:val="1"/>
      <w:marLeft w:val="0"/>
      <w:marRight w:val="0"/>
      <w:marTop w:val="0"/>
      <w:marBottom w:val="0"/>
      <w:divBdr>
        <w:top w:val="none" w:sz="0" w:space="0" w:color="auto"/>
        <w:left w:val="none" w:sz="0" w:space="0" w:color="auto"/>
        <w:bottom w:val="none" w:sz="0" w:space="0" w:color="auto"/>
        <w:right w:val="none" w:sz="0" w:space="0" w:color="auto"/>
      </w:divBdr>
    </w:div>
    <w:div w:id="470750712">
      <w:bodyDiv w:val="1"/>
      <w:marLeft w:val="0"/>
      <w:marRight w:val="0"/>
      <w:marTop w:val="0"/>
      <w:marBottom w:val="0"/>
      <w:divBdr>
        <w:top w:val="none" w:sz="0" w:space="0" w:color="auto"/>
        <w:left w:val="none" w:sz="0" w:space="0" w:color="auto"/>
        <w:bottom w:val="none" w:sz="0" w:space="0" w:color="auto"/>
        <w:right w:val="none" w:sz="0" w:space="0" w:color="auto"/>
      </w:divBdr>
      <w:divsChild>
        <w:div w:id="1063144714">
          <w:marLeft w:val="0"/>
          <w:marRight w:val="0"/>
          <w:marTop w:val="0"/>
          <w:marBottom w:val="0"/>
          <w:divBdr>
            <w:top w:val="none" w:sz="0" w:space="0" w:color="auto"/>
            <w:left w:val="none" w:sz="0" w:space="0" w:color="auto"/>
            <w:bottom w:val="none" w:sz="0" w:space="0" w:color="auto"/>
            <w:right w:val="none" w:sz="0" w:space="0" w:color="auto"/>
          </w:divBdr>
          <w:divsChild>
            <w:div w:id="1971397840">
              <w:marLeft w:val="0"/>
              <w:marRight w:val="0"/>
              <w:marTop w:val="0"/>
              <w:marBottom w:val="0"/>
              <w:divBdr>
                <w:top w:val="none" w:sz="0" w:space="0" w:color="auto"/>
                <w:left w:val="none" w:sz="0" w:space="0" w:color="auto"/>
                <w:bottom w:val="none" w:sz="0" w:space="0" w:color="auto"/>
                <w:right w:val="none" w:sz="0" w:space="0" w:color="auto"/>
              </w:divBdr>
            </w:div>
            <w:div w:id="1332097223">
              <w:marLeft w:val="0"/>
              <w:marRight w:val="0"/>
              <w:marTop w:val="0"/>
              <w:marBottom w:val="0"/>
              <w:divBdr>
                <w:top w:val="none" w:sz="0" w:space="0" w:color="auto"/>
                <w:left w:val="none" w:sz="0" w:space="0" w:color="auto"/>
                <w:bottom w:val="none" w:sz="0" w:space="0" w:color="auto"/>
                <w:right w:val="none" w:sz="0" w:space="0" w:color="auto"/>
              </w:divBdr>
            </w:div>
            <w:div w:id="14311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9603">
      <w:bodyDiv w:val="1"/>
      <w:marLeft w:val="0"/>
      <w:marRight w:val="0"/>
      <w:marTop w:val="0"/>
      <w:marBottom w:val="0"/>
      <w:divBdr>
        <w:top w:val="none" w:sz="0" w:space="0" w:color="auto"/>
        <w:left w:val="none" w:sz="0" w:space="0" w:color="auto"/>
        <w:bottom w:val="none" w:sz="0" w:space="0" w:color="auto"/>
        <w:right w:val="none" w:sz="0" w:space="0" w:color="auto"/>
      </w:divBdr>
    </w:div>
    <w:div w:id="1006443175">
      <w:bodyDiv w:val="1"/>
      <w:marLeft w:val="0"/>
      <w:marRight w:val="0"/>
      <w:marTop w:val="0"/>
      <w:marBottom w:val="0"/>
      <w:divBdr>
        <w:top w:val="none" w:sz="0" w:space="0" w:color="auto"/>
        <w:left w:val="none" w:sz="0" w:space="0" w:color="auto"/>
        <w:bottom w:val="none" w:sz="0" w:space="0" w:color="auto"/>
        <w:right w:val="none" w:sz="0" w:space="0" w:color="auto"/>
      </w:divBdr>
      <w:divsChild>
        <w:div w:id="1009017985">
          <w:marLeft w:val="0"/>
          <w:marRight w:val="0"/>
          <w:marTop w:val="0"/>
          <w:marBottom w:val="0"/>
          <w:divBdr>
            <w:top w:val="none" w:sz="0" w:space="0" w:color="auto"/>
            <w:left w:val="none" w:sz="0" w:space="0" w:color="auto"/>
            <w:bottom w:val="none" w:sz="0" w:space="0" w:color="auto"/>
            <w:right w:val="none" w:sz="0" w:space="0" w:color="auto"/>
          </w:divBdr>
          <w:divsChild>
            <w:div w:id="17675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Sowndarya Krishnan Navaneetha Kannan (Student)</cp:lastModifiedBy>
  <cp:revision>25</cp:revision>
  <cp:lastPrinted>2024-04-11T04:57:00Z</cp:lastPrinted>
  <dcterms:created xsi:type="dcterms:W3CDTF">2024-04-10T17:22:00Z</dcterms:created>
  <dcterms:modified xsi:type="dcterms:W3CDTF">2024-04-11T05:00:00Z</dcterms:modified>
  <cp:category/>
</cp:coreProperties>
</file>